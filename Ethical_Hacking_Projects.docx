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F8DBC" w14:textId="77777777" w:rsidR="007041F6" w:rsidRDefault="00000000">
      <w:pPr>
        <w:pStyle w:val="Title"/>
      </w:pPr>
      <w:r>
        <w:t>Project Documentation</w:t>
      </w:r>
    </w:p>
    <w:p w14:paraId="79ED426E" w14:textId="77777777" w:rsidR="007041F6" w:rsidRDefault="00000000">
      <w:pPr>
        <w:pStyle w:val="Heading1"/>
      </w:pPr>
      <w:r>
        <w:t>Project 1: Website Vulnerability Scanner (Python)</w:t>
      </w:r>
    </w:p>
    <w:p w14:paraId="1E1A6DB3" w14:textId="77777777" w:rsidR="007041F6" w:rsidRDefault="00000000">
      <w:pPr>
        <w:pStyle w:val="Heading2"/>
      </w:pPr>
      <w:r>
        <w:t>1. Introduction</w:t>
      </w:r>
    </w:p>
    <w:p w14:paraId="76EF29B1" w14:textId="77777777" w:rsidR="007041F6" w:rsidRDefault="00000000">
      <w:r>
        <w:t xml:space="preserve">Web applications </w:t>
      </w:r>
      <w:proofErr w:type="gramStart"/>
      <w:r>
        <w:t>are often targeted</w:t>
      </w:r>
      <w:proofErr w:type="gramEnd"/>
      <w:r>
        <w:t xml:space="preserve"> by hackers due to misconfigured headers, open directories, or weak forms that may allow attacks like XSS (Cross-Site Scripting). This project implements a Website Vulnerability Scanner in Python that automates the process of identifying common web security issues.</w:t>
      </w:r>
    </w:p>
    <w:p w14:paraId="501F57F2" w14:textId="77777777" w:rsidR="007041F6" w:rsidRDefault="00000000">
      <w:pPr>
        <w:pStyle w:val="Heading2"/>
      </w:pPr>
      <w:r>
        <w:t>2. Objective</w:t>
      </w:r>
    </w:p>
    <w:p w14:paraId="5D7DC770" w14:textId="77777777" w:rsidR="007041F6" w:rsidRDefault="00000000">
      <w:r>
        <w:t>- To develop a Python tool that scans websites for security vulnerabilities.</w:t>
      </w:r>
      <w:r>
        <w:br/>
        <w:t>- To check for missing or weak HTTP security headers.</w:t>
      </w:r>
      <w:r>
        <w:br/>
        <w:t>- To identify forms that might be susceptible to injection attacks.</w:t>
      </w:r>
    </w:p>
    <w:p w14:paraId="3D58FC70" w14:textId="77777777" w:rsidR="007041F6" w:rsidRDefault="00000000">
      <w:pPr>
        <w:pStyle w:val="Heading2"/>
      </w:pPr>
      <w:r>
        <w:t>3. Tools &amp; Technologies</w:t>
      </w:r>
    </w:p>
    <w:p w14:paraId="19D92BFB" w14:textId="77777777" w:rsidR="007041F6" w:rsidRDefault="00000000">
      <w:r>
        <w:t>Language: Python 3.14</w:t>
      </w:r>
      <w:r>
        <w:br/>
        <w:t>Libraries: requests, beautifulsoup4</w:t>
      </w:r>
      <w:r>
        <w:br/>
        <w:t>Platform: Windows/Linux</w:t>
      </w:r>
    </w:p>
    <w:p w14:paraId="3B79071D" w14:textId="77777777" w:rsidR="007041F6" w:rsidRDefault="00000000">
      <w:pPr>
        <w:pStyle w:val="Heading2"/>
      </w:pPr>
      <w:r>
        <w:t>4. Methodology</w:t>
      </w:r>
    </w:p>
    <w:p w14:paraId="2D12AF97" w14:textId="77777777" w:rsidR="007041F6" w:rsidRDefault="00000000">
      <w:r>
        <w:t>1. Send HTTP requests to the target website.</w:t>
      </w:r>
      <w:r>
        <w:br/>
      </w:r>
      <w:proofErr w:type="gramStart"/>
      <w:r>
        <w:t>2</w:t>
      </w:r>
      <w:proofErr w:type="gramEnd"/>
      <w:r>
        <w:t>. Analyze response headers for security settings such as CSP, X-Frame-Options, and HSTS.</w:t>
      </w:r>
      <w:r>
        <w:br/>
      </w:r>
      <w:proofErr w:type="gramStart"/>
      <w:r>
        <w:t>3</w:t>
      </w:r>
      <w:proofErr w:type="gramEnd"/>
      <w:r>
        <w:t>. Parse HTML forms using BeautifulSoup to detect possible XSS injection points.</w:t>
      </w:r>
      <w:r>
        <w:br/>
      </w:r>
      <w:proofErr w:type="gramStart"/>
      <w:r>
        <w:t>4</w:t>
      </w:r>
      <w:proofErr w:type="gramEnd"/>
      <w:r>
        <w:t>. Display results in a clear format for the user.</w:t>
      </w:r>
    </w:p>
    <w:p w14:paraId="40E6F558" w14:textId="77777777" w:rsidR="007041F6" w:rsidRDefault="00000000">
      <w:pPr>
        <w:pStyle w:val="Heading2"/>
      </w:pPr>
      <w:r>
        <w:t>5. Implementation (Code Snippet)</w:t>
      </w:r>
    </w:p>
    <w:p w14:paraId="775F015D" w14:textId="77777777" w:rsidR="007041F6" w:rsidRDefault="00000000">
      <w:r>
        <w:br/>
        <w:t>import requests</w:t>
      </w:r>
      <w:r>
        <w:br/>
        <w:t>from bs4 import BeautifulSoup</w:t>
      </w:r>
      <w:r>
        <w:br/>
      </w:r>
      <w:r>
        <w:br/>
        <w:t>url = "http://testphp.vulnweb.com/"</w:t>
      </w:r>
      <w:r>
        <w:br/>
      </w:r>
      <w:r>
        <w:br/>
        <w:t>def check_headers(url):</w:t>
      </w:r>
      <w:r>
        <w:br/>
        <w:t xml:space="preserve">    response = requests.get(url)</w:t>
      </w:r>
      <w:r>
        <w:br/>
        <w:t xml:space="preserve">    headers = response.headers</w:t>
      </w:r>
      <w:r>
        <w:br/>
        <w:t xml:space="preserve">    security_headers = ["X-Frame-Options", "Content-Security-Policy", "Strict-Transport-Security"]</w:t>
      </w:r>
      <w:r>
        <w:br/>
        <w:t xml:space="preserve">    for header in security_headers:</w:t>
      </w:r>
      <w:r>
        <w:br/>
        <w:t xml:space="preserve">        if header in headers:</w:t>
      </w:r>
      <w:r>
        <w:br/>
        <w:t xml:space="preserve">            print(f"[OK] {header}: {headers[header]}")</w:t>
      </w:r>
      <w:r>
        <w:br/>
      </w:r>
      <w:r>
        <w:lastRenderedPageBreak/>
        <w:t xml:space="preserve">        else:</w:t>
      </w:r>
      <w:r>
        <w:br/>
        <w:t xml:space="preserve">            print(f"[WARN] {header} not set")</w:t>
      </w:r>
      <w:r>
        <w:br/>
      </w:r>
      <w:r>
        <w:br/>
        <w:t>def check_xss(url):</w:t>
      </w:r>
      <w:r>
        <w:br/>
        <w:t xml:space="preserve">    response = requests.get(url)</w:t>
      </w:r>
      <w:r>
        <w:br/>
        <w:t xml:space="preserve">    soup = BeautifulSoup(response.text, "html.parser")</w:t>
      </w:r>
      <w:r>
        <w:br/>
        <w:t xml:space="preserve">    forms = soup.find_all("form")</w:t>
      </w:r>
      <w:r>
        <w:br/>
        <w:t xml:space="preserve">    for form in forms:</w:t>
      </w:r>
      <w:r>
        <w:br/>
        <w:t xml:space="preserve">        if form.get("action"):</w:t>
      </w:r>
      <w:r>
        <w:br/>
        <w:t xml:space="preserve">            print(f"Possible vulnerable form at: {form['action']}")</w:t>
      </w:r>
      <w:r>
        <w:br/>
      </w:r>
      <w:r>
        <w:br/>
        <w:t>print("[*] Scanning:", url)</w:t>
      </w:r>
      <w:r>
        <w:br/>
        <w:t>check_headers(url)</w:t>
      </w:r>
      <w:r>
        <w:br/>
        <w:t>check_xss(url)</w:t>
      </w:r>
      <w:r>
        <w:br/>
      </w:r>
    </w:p>
    <w:p w14:paraId="12C4492B" w14:textId="77777777" w:rsidR="007041F6" w:rsidRDefault="00000000">
      <w:pPr>
        <w:pStyle w:val="Heading2"/>
      </w:pPr>
      <w:r>
        <w:t>6. Sample Output</w:t>
      </w:r>
    </w:p>
    <w:p w14:paraId="0F37BE2E" w14:textId="77777777" w:rsidR="007041F6" w:rsidRDefault="00000000">
      <w:r>
        <w:br/>
        <w:t>[*] Scanning: http://testphp.vulnweb.com/</w:t>
      </w:r>
      <w:r>
        <w:br/>
        <w:t>[WARN] X-Frame-Options not set</w:t>
      </w:r>
      <w:r>
        <w:br/>
        <w:t>[WARN] Content-Security-Policy not set</w:t>
      </w:r>
      <w:r>
        <w:br/>
        <w:t>[OK] Strict-Transport-Security: max-age=31536000</w:t>
      </w:r>
      <w:r>
        <w:br/>
        <w:t>Possible vulnerable form at: /search.php</w:t>
      </w:r>
      <w:r>
        <w:br/>
      </w:r>
    </w:p>
    <w:p w14:paraId="6887B018" w14:textId="77777777" w:rsidR="007041F6" w:rsidRDefault="00000000">
      <w:pPr>
        <w:pStyle w:val="Heading2"/>
      </w:pPr>
      <w:r>
        <w:t>7. Results</w:t>
      </w:r>
    </w:p>
    <w:p w14:paraId="387B6A34" w14:textId="77777777" w:rsidR="007041F6" w:rsidRDefault="00000000">
      <w:r>
        <w:t>Scanner detected missing headers and potential vulnerable forms. Demonstrates basic web vulnerability testing.</w:t>
      </w:r>
    </w:p>
    <w:p w14:paraId="71A60C6D" w14:textId="77777777" w:rsidR="007041F6" w:rsidRDefault="00000000">
      <w:pPr>
        <w:pStyle w:val="Heading2"/>
      </w:pPr>
      <w:r>
        <w:t>8. Applications</w:t>
      </w:r>
    </w:p>
    <w:p w14:paraId="0A37B301" w14:textId="77777777" w:rsidR="007041F6" w:rsidRDefault="00000000">
      <w:r>
        <w:t>Initial security testing for web applications.</w:t>
      </w:r>
      <w:r>
        <w:br/>
        <w:t>Educational tool for ethical hacking students.</w:t>
      </w:r>
      <w:r>
        <w:br/>
        <w:t xml:space="preserve">Can </w:t>
      </w:r>
      <w:proofErr w:type="gramStart"/>
      <w:r>
        <w:t>be extended</w:t>
      </w:r>
      <w:proofErr w:type="gramEnd"/>
      <w:r>
        <w:t xml:space="preserve"> into a full penetration testing toolkit.</w:t>
      </w:r>
    </w:p>
    <w:p w14:paraId="15DAD527" w14:textId="77777777" w:rsidR="007041F6" w:rsidRDefault="00000000">
      <w:pPr>
        <w:pStyle w:val="Heading2"/>
      </w:pPr>
      <w:r>
        <w:t>9. Conclusion</w:t>
      </w:r>
    </w:p>
    <w:p w14:paraId="072FFDF5" w14:textId="77777777" w:rsidR="007041F6" w:rsidRDefault="00000000">
      <w:r>
        <w:t xml:space="preserve">The project successfully shows how Python can </w:t>
      </w:r>
      <w:proofErr w:type="gramStart"/>
      <w:r>
        <w:t>be used</w:t>
      </w:r>
      <w:proofErr w:type="gramEnd"/>
      <w:r>
        <w:t xml:space="preserve"> to automate vulnerability scanning. It highlights the importance of implementing secure headers and validating web forms to protect against common web attacks.</w:t>
      </w:r>
    </w:p>
    <w:p w14:paraId="44AD64F5" w14:textId="32311487" w:rsidR="0014601B" w:rsidRDefault="0014601B">
      <w:r w:rsidRPr="0014601B">
        <w:lastRenderedPageBreak/>
        <w:drawing>
          <wp:inline distT="0" distB="0" distL="0" distR="0" wp14:anchorId="1FED5CA1" wp14:editId="5C534F18">
            <wp:extent cx="6153150" cy="8372475"/>
            <wp:effectExtent l="0" t="0" r="0" b="9525"/>
            <wp:docPr id="169590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05990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49BD" w14:textId="77777777" w:rsidR="007041F6" w:rsidRDefault="00000000">
      <w:pPr>
        <w:pStyle w:val="Heading1"/>
      </w:pPr>
      <w:r>
        <w:lastRenderedPageBreak/>
        <w:t>Project 2: Network Packet Sniffer (Python + Scapy)</w:t>
      </w:r>
    </w:p>
    <w:p w14:paraId="25CFB82B" w14:textId="77777777" w:rsidR="007041F6" w:rsidRDefault="00000000">
      <w:pPr>
        <w:pStyle w:val="Heading2"/>
      </w:pPr>
      <w:r>
        <w:t>1. Introduction</w:t>
      </w:r>
    </w:p>
    <w:p w14:paraId="2CD921AA" w14:textId="77777777" w:rsidR="007041F6" w:rsidRDefault="00000000">
      <w:r>
        <w:t>Network security is a critical part of cybersecurity. Hackers often attempt Man-in-the-Middle (MITM) or packet sniffing attacks to steal sensitive information. This project implements a Network Packet Sniffer using Python and the Scapy library to capture and analyze packets in real time.</w:t>
      </w:r>
    </w:p>
    <w:p w14:paraId="20ED3AA5" w14:textId="77777777" w:rsidR="007041F6" w:rsidRDefault="00000000">
      <w:pPr>
        <w:pStyle w:val="Heading2"/>
      </w:pPr>
      <w:r>
        <w:t>2. Objective</w:t>
      </w:r>
    </w:p>
    <w:p w14:paraId="47EF9525" w14:textId="77777777" w:rsidR="007041F6" w:rsidRDefault="00000000">
      <w:r>
        <w:t>- To capture live network traffic.</w:t>
      </w:r>
      <w:r>
        <w:br/>
        <w:t>- To analyze IP packets and TCP payloads.</w:t>
      </w:r>
      <w:r>
        <w:br/>
        <w:t>- To detect suspicious traffic such as credential leaks or ARP spoofing attempts.</w:t>
      </w:r>
    </w:p>
    <w:p w14:paraId="4D39980A" w14:textId="77777777" w:rsidR="007041F6" w:rsidRDefault="00000000">
      <w:pPr>
        <w:pStyle w:val="Heading2"/>
      </w:pPr>
      <w:r>
        <w:t>3. Tools &amp; Technologies</w:t>
      </w:r>
    </w:p>
    <w:p w14:paraId="358A8B2E" w14:textId="77777777" w:rsidR="007041F6" w:rsidRDefault="00000000">
      <w:r>
        <w:t>Language: Python 3.14</w:t>
      </w:r>
      <w:r>
        <w:br/>
        <w:t>Libraries: scapy</w:t>
      </w:r>
      <w:r>
        <w:br/>
        <w:t>Platform: Linux/Windows (requires administrator/root permissions)</w:t>
      </w:r>
    </w:p>
    <w:p w14:paraId="1F0A2B7F" w14:textId="77777777" w:rsidR="007041F6" w:rsidRDefault="00000000">
      <w:pPr>
        <w:pStyle w:val="Heading2"/>
      </w:pPr>
      <w:r>
        <w:t>4. Methodology</w:t>
      </w:r>
    </w:p>
    <w:p w14:paraId="64335B0F" w14:textId="77777777" w:rsidR="007041F6" w:rsidRDefault="00000000">
      <w:r>
        <w:t>1. Use Scapy to capture live packets.</w:t>
      </w:r>
      <w:r>
        <w:br/>
      </w:r>
      <w:proofErr w:type="gramStart"/>
      <w:r>
        <w:t>2</w:t>
      </w:r>
      <w:proofErr w:type="gramEnd"/>
      <w:r>
        <w:t>. Extract source and destination IP addresses from packets.</w:t>
      </w:r>
      <w:r>
        <w:br/>
      </w:r>
      <w:proofErr w:type="gramStart"/>
      <w:r>
        <w:t>3</w:t>
      </w:r>
      <w:proofErr w:type="gramEnd"/>
      <w:r>
        <w:t>. Analyze TCP payloads for sensitive keywords like 'password'.</w:t>
      </w:r>
      <w:r>
        <w:br/>
      </w:r>
      <w:proofErr w:type="gramStart"/>
      <w:r>
        <w:t>4</w:t>
      </w:r>
      <w:proofErr w:type="gramEnd"/>
      <w:r>
        <w:t>. Detect ARP packets that may indicate spoofing.</w:t>
      </w:r>
      <w:r>
        <w:br/>
      </w:r>
      <w:proofErr w:type="gramStart"/>
      <w:r>
        <w:t>5</w:t>
      </w:r>
      <w:proofErr w:type="gramEnd"/>
      <w:r>
        <w:t>. Print suspicious activity for monitoring.</w:t>
      </w:r>
    </w:p>
    <w:p w14:paraId="213949EF" w14:textId="77777777" w:rsidR="007041F6" w:rsidRDefault="00000000">
      <w:pPr>
        <w:pStyle w:val="Heading2"/>
      </w:pPr>
      <w:r>
        <w:t>5. Implementation (Code Snippet)</w:t>
      </w:r>
    </w:p>
    <w:p w14:paraId="2DD6167D" w14:textId="77777777" w:rsidR="007041F6" w:rsidRDefault="00000000">
      <w:r>
        <w:br/>
        <w:t>from scapy.all import sniff, TCP, IP, ARP</w:t>
      </w:r>
      <w:r>
        <w:br/>
      </w:r>
      <w:r>
        <w:br/>
        <w:t>def analyze_packet(packet):</w:t>
      </w:r>
      <w:r>
        <w:br/>
        <w:t xml:space="preserve">    if packet.haslayer(IP):</w:t>
      </w:r>
      <w:r>
        <w:br/>
        <w:t xml:space="preserve">        ip_src = packet[IP].src</w:t>
      </w:r>
      <w:r>
        <w:br/>
        <w:t xml:space="preserve">        ip_dst = packet[IP].dst</w:t>
      </w:r>
      <w:r>
        <w:br/>
        <w:t xml:space="preserve">        print(f"[IP] {ip_src} -&gt; {ip_dst}")</w:t>
      </w:r>
      <w:r>
        <w:br/>
      </w:r>
      <w:r>
        <w:br/>
        <w:t xml:space="preserve">    if packet.haslayer(TCP) and packet.haslayer("Raw"):</w:t>
      </w:r>
      <w:r>
        <w:br/>
        <w:t xml:space="preserve">        payload = packet["Raw"].load.decode(errors="ignore")</w:t>
      </w:r>
      <w:r>
        <w:br/>
        <w:t xml:space="preserve">        if "password" in payload.lower():</w:t>
      </w:r>
      <w:r>
        <w:br/>
        <w:t xml:space="preserve">            print(f"[ALERT] Possible credential leak: {payload}")</w:t>
      </w:r>
      <w:r>
        <w:br/>
      </w:r>
      <w:r>
        <w:br/>
        <w:t xml:space="preserve">    if packet.haslayer(ARP):</w:t>
      </w:r>
      <w:r>
        <w:br/>
        <w:t xml:space="preserve">        print(f"[ARP] {packet[ARP].psrc} is asking about {packet[ARP].pdst}")</w:t>
      </w:r>
      <w:r>
        <w:br/>
      </w:r>
      <w:r>
        <w:br/>
      </w:r>
      <w:r>
        <w:lastRenderedPageBreak/>
        <w:t>print("[*] Starting packet capture...")</w:t>
      </w:r>
      <w:r>
        <w:br/>
        <w:t>sniff(prn=analyze_packet, count=20)</w:t>
      </w:r>
      <w:r>
        <w:br/>
      </w:r>
    </w:p>
    <w:p w14:paraId="092989E3" w14:textId="77777777" w:rsidR="007041F6" w:rsidRDefault="00000000">
      <w:pPr>
        <w:pStyle w:val="Heading2"/>
      </w:pPr>
      <w:r>
        <w:t>6. Sample Output</w:t>
      </w:r>
    </w:p>
    <w:p w14:paraId="199B8017" w14:textId="77777777" w:rsidR="007041F6" w:rsidRDefault="00000000">
      <w:r>
        <w:br/>
        <w:t>[*] Starting packet capture...</w:t>
      </w:r>
      <w:r>
        <w:br/>
        <w:t>[IP] 192.168.1.10 -&gt; 142.250.182.14</w:t>
      </w:r>
      <w:r>
        <w:br/>
        <w:t>[ARP] 192.168.1.1 is asking about 192.168.1.5</w:t>
      </w:r>
      <w:r>
        <w:br/>
        <w:t xml:space="preserve">[ALERT] </w:t>
      </w:r>
      <w:proofErr w:type="gramStart"/>
      <w:r>
        <w:t>Possible credential</w:t>
      </w:r>
      <w:proofErr w:type="gramEnd"/>
      <w:r>
        <w:t xml:space="preserve"> leak: username=admin&amp;password=12345</w:t>
      </w:r>
      <w:r>
        <w:br/>
      </w:r>
    </w:p>
    <w:p w14:paraId="7D8DB5CA" w14:textId="77777777" w:rsidR="007041F6" w:rsidRDefault="00000000">
      <w:pPr>
        <w:pStyle w:val="Heading2"/>
      </w:pPr>
      <w:r>
        <w:t>7. Results</w:t>
      </w:r>
    </w:p>
    <w:p w14:paraId="4083F281" w14:textId="77777777" w:rsidR="007041F6" w:rsidRDefault="00000000">
      <w:r>
        <w:t>Successfully captured live traffic. Detected suspicious credentials in plain text. Identified ARP packets useful for spotting MITM attacks.</w:t>
      </w:r>
    </w:p>
    <w:p w14:paraId="20FB1CE7" w14:textId="77777777" w:rsidR="007041F6" w:rsidRDefault="00000000">
      <w:pPr>
        <w:pStyle w:val="Heading2"/>
      </w:pPr>
      <w:r>
        <w:t>8. Applications</w:t>
      </w:r>
    </w:p>
    <w:p w14:paraId="5C907BD2" w14:textId="77777777" w:rsidR="007041F6" w:rsidRDefault="00000000">
      <w:r>
        <w:t>Educational use for students learning about network attacks.</w:t>
      </w:r>
      <w:r>
        <w:br/>
        <w:t>Network administrators can use it for basic monitoring.</w:t>
      </w:r>
      <w:r>
        <w:br/>
        <w:t>Foundation for building Intrusion Detection Systems (IDS).</w:t>
      </w:r>
    </w:p>
    <w:p w14:paraId="2DEB0015" w14:textId="77777777" w:rsidR="007041F6" w:rsidRDefault="00000000">
      <w:pPr>
        <w:pStyle w:val="Heading2"/>
      </w:pPr>
      <w:r>
        <w:t>9. Conclusion</w:t>
      </w:r>
    </w:p>
    <w:p w14:paraId="2B6EE279" w14:textId="77777777" w:rsidR="007041F6" w:rsidRDefault="00000000">
      <w:r>
        <w:t xml:space="preserve">This project demonstrates how Python and Scapy can </w:t>
      </w:r>
      <w:proofErr w:type="gramStart"/>
      <w:r>
        <w:t>be used</w:t>
      </w:r>
      <w:proofErr w:type="gramEnd"/>
      <w:r>
        <w:t xml:space="preserve"> to monitor network traffic and detect potential security threats. It highlights the risks of sending sensitive information in plaintext and the importance of encryption.</w:t>
      </w:r>
    </w:p>
    <w:p w14:paraId="51CF0498" w14:textId="55BF74A8" w:rsidR="0014601B" w:rsidRDefault="0014601B">
      <w:r w:rsidRPr="0014601B">
        <w:lastRenderedPageBreak/>
        <w:drawing>
          <wp:inline distT="0" distB="0" distL="0" distR="0" wp14:anchorId="2CEB23D4" wp14:editId="7CA81FEB">
            <wp:extent cx="5819775" cy="7591425"/>
            <wp:effectExtent l="0" t="0" r="9525" b="9525"/>
            <wp:docPr id="8580375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3759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0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2362203">
    <w:abstractNumId w:val="8"/>
  </w:num>
  <w:num w:numId="2" w16cid:durableId="81994550">
    <w:abstractNumId w:val="6"/>
  </w:num>
  <w:num w:numId="3" w16cid:durableId="531379705">
    <w:abstractNumId w:val="5"/>
  </w:num>
  <w:num w:numId="4" w16cid:durableId="1603805104">
    <w:abstractNumId w:val="4"/>
  </w:num>
  <w:num w:numId="5" w16cid:durableId="751514844">
    <w:abstractNumId w:val="7"/>
  </w:num>
  <w:num w:numId="6" w16cid:durableId="1614172443">
    <w:abstractNumId w:val="3"/>
  </w:num>
  <w:num w:numId="7" w16cid:durableId="913932247">
    <w:abstractNumId w:val="2"/>
  </w:num>
  <w:num w:numId="8" w16cid:durableId="1049886867">
    <w:abstractNumId w:val="1"/>
  </w:num>
  <w:num w:numId="9" w16cid:durableId="101203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01B"/>
    <w:rsid w:val="0015074B"/>
    <w:rsid w:val="0029639D"/>
    <w:rsid w:val="00326F90"/>
    <w:rsid w:val="007041F6"/>
    <w:rsid w:val="007B40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693DE"/>
  <w14:defaultImageDpi w14:val="300"/>
  <w15:docId w15:val="{45A58AB2-1FE4-4605-A8E0-778FB2A7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625</Words>
  <Characters>4286</Characters>
  <Application>Microsoft Office Word</Application>
  <DocSecurity>0</DocSecurity>
  <Lines>133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Prince Gupta</cp:lastModifiedBy>
  <cp:revision>2</cp:revision>
  <dcterms:created xsi:type="dcterms:W3CDTF">2013-12-23T23:15:00Z</dcterms:created>
  <dcterms:modified xsi:type="dcterms:W3CDTF">2025-09-07T08:29:00Z</dcterms:modified>
  <cp:category/>
</cp:coreProperties>
</file>